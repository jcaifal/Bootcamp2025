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5E656" w14:textId="77777777" w:rsidR="00866FC5" w:rsidRPr="00577F06" w:rsidRDefault="00000000">
      <w:pPr>
        <w:pStyle w:val="Ttulo1"/>
        <w:rPr>
          <w:lang w:val="es-CL"/>
        </w:rPr>
      </w:pPr>
      <w:r w:rsidRPr="00577F06">
        <w:rPr>
          <w:lang w:val="es-CL"/>
        </w:rPr>
        <w:t>1. Descripción General</w:t>
      </w:r>
    </w:p>
    <w:p w14:paraId="1AF22CA7" w14:textId="77777777" w:rsidR="00866FC5" w:rsidRPr="00577F06" w:rsidRDefault="00000000">
      <w:pPr>
        <w:rPr>
          <w:lang w:val="es-CL"/>
        </w:rPr>
      </w:pPr>
      <w:r w:rsidRPr="00577F06">
        <w:rPr>
          <w:lang w:val="es-CL"/>
        </w:rPr>
        <w:br/>
        <w:t xml:space="preserve">Esta propuesta presenta una arquitectura de datos mínima para una aplicación de </w:t>
      </w:r>
      <w:proofErr w:type="spellStart"/>
      <w:r w:rsidRPr="00577F06">
        <w:rPr>
          <w:lang w:val="es-CL"/>
        </w:rPr>
        <w:t>delivery</w:t>
      </w:r>
      <w:proofErr w:type="spellEnd"/>
      <w:r w:rsidRPr="00577F06">
        <w:rPr>
          <w:lang w:val="es-CL"/>
        </w:rPr>
        <w:t xml:space="preserve"> que contemple escalabilidad, accesibilidad y gobierno de datos. Se cubren cinco capas esenciales: fuentes, almacenamiento, procesamiento, acceso y seguridad.</w:t>
      </w:r>
      <w:r w:rsidRPr="00577F06">
        <w:rPr>
          <w:lang w:val="es-CL"/>
        </w:rPr>
        <w:br/>
      </w:r>
    </w:p>
    <w:p w14:paraId="57A7CED5" w14:textId="77777777" w:rsidR="00866FC5" w:rsidRPr="00577F06" w:rsidRDefault="00000000">
      <w:pPr>
        <w:pStyle w:val="Ttulo1"/>
        <w:rPr>
          <w:lang w:val="es-CL"/>
        </w:rPr>
      </w:pPr>
      <w:r w:rsidRPr="00577F06">
        <w:rPr>
          <w:lang w:val="es-CL"/>
        </w:rPr>
        <w:t>2. Fuentes de Datos</w:t>
      </w:r>
    </w:p>
    <w:p w14:paraId="5BB6A080" w14:textId="649EF8FB" w:rsidR="00866FC5" w:rsidRPr="00577F06" w:rsidRDefault="00000000">
      <w:pPr>
        <w:rPr>
          <w:lang w:val="es-CL"/>
        </w:rPr>
      </w:pPr>
      <w:r w:rsidRPr="00577F06">
        <w:rPr>
          <w:lang w:val="es-CL"/>
        </w:rPr>
        <w:br/>
        <w:t>- Usuarios: información personal, preferencias, ubicaciones, historial de pedidos.</w:t>
      </w:r>
      <w:r w:rsidRPr="00577F06">
        <w:rPr>
          <w:lang w:val="es-CL"/>
        </w:rPr>
        <w:br/>
        <w:t>- Pedidos: productos solicitados, estados del pedido, tiempos de entrega, pagos.</w:t>
      </w:r>
      <w:r w:rsidRPr="00577F06">
        <w:rPr>
          <w:lang w:val="es-CL"/>
        </w:rPr>
        <w:br/>
        <w:t>- Restaurantes: menús, horarios, calificaciones, ubicación.</w:t>
      </w:r>
      <w:r w:rsidRPr="00577F06">
        <w:rPr>
          <w:lang w:val="es-CL"/>
        </w:rPr>
        <w:br/>
        <w:t>- App móvil y web: interacciones en tiempo real.</w:t>
      </w:r>
    </w:p>
    <w:p w14:paraId="08382BDD" w14:textId="77777777" w:rsidR="00866FC5" w:rsidRPr="00577F06" w:rsidRDefault="00000000">
      <w:pPr>
        <w:pStyle w:val="Ttulo1"/>
        <w:rPr>
          <w:lang w:val="es-CL"/>
        </w:rPr>
      </w:pPr>
      <w:r w:rsidRPr="00577F06">
        <w:rPr>
          <w:lang w:val="es-CL"/>
        </w:rPr>
        <w:t>3. Almacenamiento</w:t>
      </w:r>
    </w:p>
    <w:p w14:paraId="6DF77D32" w14:textId="77777777" w:rsidR="00866FC5" w:rsidRPr="00577F06" w:rsidRDefault="00000000">
      <w:pPr>
        <w:rPr>
          <w:lang w:val="es-CL"/>
        </w:rPr>
      </w:pPr>
      <w:r w:rsidRPr="00577F06">
        <w:rPr>
          <w:lang w:val="es-CL"/>
        </w:rPr>
        <w:br/>
        <w:t>- Base de datos SQL (PostgreSQL): almacenamiento estructurado para usuarios, pedidos y datos transaccionales.</w:t>
      </w:r>
      <w:r w:rsidRPr="00577F06">
        <w:rPr>
          <w:lang w:val="es-CL"/>
        </w:rPr>
        <w:br/>
        <w:t>- Base de datos NoSQL (MongoDB): para menús dinámicos, configuraciones por restaurante, geolocalización en tiempo real.</w:t>
      </w:r>
      <w:r w:rsidRPr="00577F06">
        <w:rPr>
          <w:lang w:val="es-CL"/>
        </w:rPr>
        <w:br/>
        <w:t>- Data Lake (Amazon S3): almacenamiento de grandes volúmenes de logs, historiales de pedidos, análisis de comportamiento.</w:t>
      </w:r>
      <w:r w:rsidRPr="00577F06">
        <w:rPr>
          <w:lang w:val="es-CL"/>
        </w:rPr>
        <w:br/>
      </w:r>
    </w:p>
    <w:p w14:paraId="4A8AE50B" w14:textId="77777777" w:rsidR="00866FC5" w:rsidRPr="00577F06" w:rsidRDefault="00000000">
      <w:pPr>
        <w:pStyle w:val="Ttulo1"/>
        <w:rPr>
          <w:lang w:val="es-CL"/>
        </w:rPr>
      </w:pPr>
      <w:r w:rsidRPr="00577F06">
        <w:rPr>
          <w:lang w:val="es-CL"/>
        </w:rPr>
        <w:t>4. Procesamiento</w:t>
      </w:r>
    </w:p>
    <w:p w14:paraId="4D81B6D4" w14:textId="77777777" w:rsidR="00866FC5" w:rsidRPr="00577F06" w:rsidRDefault="00000000">
      <w:pPr>
        <w:rPr>
          <w:lang w:val="es-CL"/>
        </w:rPr>
      </w:pPr>
      <w:r w:rsidRPr="00577F06">
        <w:rPr>
          <w:lang w:val="es-CL"/>
        </w:rPr>
        <w:br/>
        <w:t xml:space="preserve">- Procesamiento </w:t>
      </w:r>
      <w:proofErr w:type="spellStart"/>
      <w:r w:rsidRPr="00577F06">
        <w:rPr>
          <w:lang w:val="es-CL"/>
        </w:rPr>
        <w:t>Batch</w:t>
      </w:r>
      <w:proofErr w:type="spellEnd"/>
      <w:r w:rsidRPr="00577F06">
        <w:rPr>
          <w:lang w:val="es-CL"/>
        </w:rPr>
        <w:t xml:space="preserve">: ETL nocturno con Apache </w:t>
      </w:r>
      <w:proofErr w:type="spellStart"/>
      <w:r w:rsidRPr="00577F06">
        <w:rPr>
          <w:lang w:val="es-CL"/>
        </w:rPr>
        <w:t>Airflow</w:t>
      </w:r>
      <w:proofErr w:type="spellEnd"/>
      <w:r w:rsidRPr="00577F06">
        <w:rPr>
          <w:lang w:val="es-CL"/>
        </w:rPr>
        <w:t xml:space="preserve"> para reportes de negocio.</w:t>
      </w:r>
      <w:r w:rsidRPr="00577F06">
        <w:rPr>
          <w:lang w:val="es-CL"/>
        </w:rPr>
        <w:br/>
        <w:t xml:space="preserve">- Procesamiento en Tiempo Real: Apache Kafka y </w:t>
      </w:r>
      <w:proofErr w:type="spellStart"/>
      <w:r w:rsidRPr="00577F06">
        <w:rPr>
          <w:lang w:val="es-CL"/>
        </w:rPr>
        <w:t>Spark</w:t>
      </w:r>
      <w:proofErr w:type="spellEnd"/>
      <w:r w:rsidRPr="00577F06">
        <w:rPr>
          <w:lang w:val="es-CL"/>
        </w:rPr>
        <w:t xml:space="preserve"> </w:t>
      </w:r>
      <w:proofErr w:type="spellStart"/>
      <w:r w:rsidRPr="00577F06">
        <w:rPr>
          <w:lang w:val="es-CL"/>
        </w:rPr>
        <w:t>Streaming</w:t>
      </w:r>
      <w:proofErr w:type="spellEnd"/>
      <w:r w:rsidRPr="00577F06">
        <w:rPr>
          <w:lang w:val="es-CL"/>
        </w:rPr>
        <w:t xml:space="preserve"> para eventos de pedido en curso, alertas y monitoreo.</w:t>
      </w:r>
      <w:r w:rsidRPr="00577F06">
        <w:rPr>
          <w:lang w:val="es-CL"/>
        </w:rPr>
        <w:br/>
        <w:t>- Limpieza y Transformación: validación de datos con Apache Beam.</w:t>
      </w:r>
      <w:r w:rsidRPr="00577F06">
        <w:rPr>
          <w:lang w:val="es-CL"/>
        </w:rPr>
        <w:br/>
      </w:r>
    </w:p>
    <w:p w14:paraId="044FC912" w14:textId="77777777" w:rsidR="00866FC5" w:rsidRPr="00577F06" w:rsidRDefault="00000000">
      <w:pPr>
        <w:pStyle w:val="Ttulo1"/>
        <w:rPr>
          <w:lang w:val="es-CL"/>
        </w:rPr>
      </w:pPr>
      <w:r w:rsidRPr="00577F06">
        <w:rPr>
          <w:lang w:val="es-CL"/>
        </w:rPr>
        <w:t>5. Acceso y Visualización</w:t>
      </w:r>
    </w:p>
    <w:p w14:paraId="03E17A28" w14:textId="02780375" w:rsidR="00866FC5" w:rsidRPr="00577F06" w:rsidRDefault="00000000">
      <w:pPr>
        <w:rPr>
          <w:lang w:val="es-CL"/>
        </w:rPr>
      </w:pPr>
      <w:r w:rsidRPr="00577F06">
        <w:rPr>
          <w:lang w:val="es-CL"/>
        </w:rPr>
        <w:br/>
        <w:t xml:space="preserve">- </w:t>
      </w:r>
      <w:proofErr w:type="spellStart"/>
      <w:r w:rsidRPr="00577F06">
        <w:rPr>
          <w:lang w:val="es-CL"/>
        </w:rPr>
        <w:t>APIs</w:t>
      </w:r>
      <w:proofErr w:type="spellEnd"/>
      <w:r w:rsidRPr="00577F06">
        <w:rPr>
          <w:lang w:val="es-CL"/>
        </w:rPr>
        <w:t xml:space="preserve"> </w:t>
      </w:r>
      <w:proofErr w:type="spellStart"/>
      <w:r w:rsidRPr="00577F06">
        <w:rPr>
          <w:lang w:val="es-CL"/>
        </w:rPr>
        <w:t>RESTful</w:t>
      </w:r>
      <w:proofErr w:type="spellEnd"/>
      <w:r w:rsidRPr="00577F06">
        <w:rPr>
          <w:lang w:val="es-CL"/>
        </w:rPr>
        <w:t xml:space="preserve">: acceso a datos en tiempo real desde </w:t>
      </w:r>
      <w:proofErr w:type="gramStart"/>
      <w:r w:rsidRPr="00577F06">
        <w:rPr>
          <w:lang w:val="es-CL"/>
        </w:rPr>
        <w:t>app</w:t>
      </w:r>
      <w:proofErr w:type="gramEnd"/>
      <w:r w:rsidRPr="00577F06">
        <w:rPr>
          <w:lang w:val="es-CL"/>
        </w:rPr>
        <w:t xml:space="preserve"> móvil/web.</w:t>
      </w:r>
      <w:r w:rsidRPr="00577F06">
        <w:rPr>
          <w:lang w:val="es-CL"/>
        </w:rPr>
        <w:br/>
        <w:t xml:space="preserve">- </w:t>
      </w:r>
      <w:proofErr w:type="spellStart"/>
      <w:r w:rsidRPr="00577F06">
        <w:rPr>
          <w:lang w:val="es-CL"/>
        </w:rPr>
        <w:t>Dashboards</w:t>
      </w:r>
      <w:proofErr w:type="spellEnd"/>
      <w:r w:rsidRPr="00577F06">
        <w:rPr>
          <w:lang w:val="es-CL"/>
        </w:rPr>
        <w:t xml:space="preserve"> (</w:t>
      </w:r>
      <w:proofErr w:type="spellStart"/>
      <w:r w:rsidRPr="00577F06">
        <w:rPr>
          <w:lang w:val="es-CL"/>
        </w:rPr>
        <w:t>Power</w:t>
      </w:r>
      <w:proofErr w:type="spellEnd"/>
      <w:r w:rsidRPr="00577F06">
        <w:rPr>
          <w:lang w:val="es-CL"/>
        </w:rPr>
        <w:t xml:space="preserve"> BI): visualización de </w:t>
      </w:r>
      <w:proofErr w:type="spellStart"/>
      <w:r w:rsidRPr="00577F06">
        <w:rPr>
          <w:lang w:val="es-CL"/>
        </w:rPr>
        <w:t>KPIs</w:t>
      </w:r>
      <w:proofErr w:type="spellEnd"/>
      <w:r w:rsidRPr="00577F06">
        <w:rPr>
          <w:lang w:val="es-CL"/>
        </w:rPr>
        <w:t xml:space="preserve"> para el negocio.</w:t>
      </w:r>
      <w:r w:rsidRPr="00577F06">
        <w:rPr>
          <w:lang w:val="es-CL"/>
        </w:rPr>
        <w:br/>
        <w:t>- Panel administrativo: gestión de restaurantes, pedidos y usuarios.</w:t>
      </w:r>
      <w:r w:rsidRPr="00577F06">
        <w:rPr>
          <w:lang w:val="es-CL"/>
        </w:rPr>
        <w:br/>
      </w:r>
    </w:p>
    <w:p w14:paraId="7C17EFFF" w14:textId="77777777" w:rsidR="00866FC5" w:rsidRPr="00577F06" w:rsidRDefault="00000000">
      <w:pPr>
        <w:pStyle w:val="Ttulo1"/>
        <w:rPr>
          <w:lang w:val="es-CL"/>
        </w:rPr>
      </w:pPr>
      <w:r w:rsidRPr="00577F06">
        <w:rPr>
          <w:lang w:val="es-CL"/>
        </w:rPr>
        <w:lastRenderedPageBreak/>
        <w:t>6. Seguridad y Gobernanza</w:t>
      </w:r>
    </w:p>
    <w:p w14:paraId="2FB8EE97" w14:textId="2FEAD5C5" w:rsidR="00577F06" w:rsidRPr="00577F06" w:rsidRDefault="00000000" w:rsidP="00577F06">
      <w:pPr>
        <w:rPr>
          <w:lang w:val="es-CL"/>
        </w:rPr>
      </w:pPr>
      <w:r w:rsidRPr="00577F06">
        <w:rPr>
          <w:lang w:val="es-CL"/>
        </w:rPr>
        <w:br/>
      </w:r>
      <w:r w:rsidR="00577F06" w:rsidRPr="00577F06">
        <w:rPr>
          <w:b/>
          <w:bCs/>
          <w:lang w:val="es-CL"/>
        </w:rPr>
        <w:t>Seguridad</w:t>
      </w:r>
      <w:r w:rsidR="00577F06" w:rsidRPr="00577F06">
        <w:rPr>
          <w:lang w:val="es-CL"/>
        </w:rPr>
        <w:t xml:space="preserve">: Se debe implementar </w:t>
      </w:r>
      <w:r w:rsidR="00577F06" w:rsidRPr="00577F06">
        <w:rPr>
          <w:b/>
          <w:bCs/>
          <w:lang w:val="es-CL"/>
        </w:rPr>
        <w:t>cifrado de datos</w:t>
      </w:r>
      <w:r w:rsidR="00577F06" w:rsidRPr="00577F06">
        <w:rPr>
          <w:lang w:val="es-CL"/>
        </w:rPr>
        <w:t xml:space="preserve"> en tránsito (TLS/SSL) y en reposo. El </w:t>
      </w:r>
      <w:r w:rsidR="00577F06" w:rsidRPr="00577F06">
        <w:rPr>
          <w:b/>
          <w:bCs/>
          <w:lang w:val="es-CL"/>
        </w:rPr>
        <w:t>control de acceso</w:t>
      </w:r>
      <w:r w:rsidR="00577F06" w:rsidRPr="00577F06">
        <w:rPr>
          <w:lang w:val="es-CL"/>
        </w:rPr>
        <w:t xml:space="preserve"> debe ser estricto, con políticas de "mínimo privilegio", y se debe usar </w:t>
      </w:r>
      <w:proofErr w:type="spellStart"/>
      <w:r w:rsidR="00577F06" w:rsidRPr="00577F06">
        <w:rPr>
          <w:b/>
          <w:bCs/>
          <w:lang w:val="es-CL"/>
        </w:rPr>
        <w:t>anonimización</w:t>
      </w:r>
      <w:proofErr w:type="spellEnd"/>
      <w:r w:rsidR="00577F06" w:rsidRPr="00577F06">
        <w:rPr>
          <w:lang w:val="es-CL"/>
        </w:rPr>
        <w:t xml:space="preserve"> y </w:t>
      </w:r>
      <w:proofErr w:type="spellStart"/>
      <w:r w:rsidR="00577F06" w:rsidRPr="00577F06">
        <w:rPr>
          <w:b/>
          <w:bCs/>
          <w:lang w:val="es-CL"/>
        </w:rPr>
        <w:t>seudonimización</w:t>
      </w:r>
      <w:proofErr w:type="spellEnd"/>
      <w:r w:rsidR="00577F06" w:rsidRPr="00577F06">
        <w:rPr>
          <w:lang w:val="es-CL"/>
        </w:rPr>
        <w:t xml:space="preserve"> para datos sensibles como la información de los usuarios.</w:t>
      </w:r>
    </w:p>
    <w:p w14:paraId="64A5D8F1" w14:textId="7099C416" w:rsidR="00577F06" w:rsidRPr="00577F06" w:rsidRDefault="00577F06" w:rsidP="00577F06">
      <w:pPr>
        <w:rPr>
          <w:lang w:val="es-CL"/>
        </w:rPr>
      </w:pPr>
      <w:r w:rsidRPr="00577F06">
        <w:rPr>
          <w:b/>
          <w:bCs/>
          <w:lang w:val="es-CL"/>
        </w:rPr>
        <w:t>Gobernanza</w:t>
      </w:r>
      <w:r w:rsidRPr="00577F06">
        <w:rPr>
          <w:lang w:val="es-CL"/>
        </w:rPr>
        <w:t xml:space="preserve">: Se deben definir políticas claras para el </w:t>
      </w:r>
      <w:r w:rsidRPr="00577F06">
        <w:rPr>
          <w:b/>
          <w:bCs/>
          <w:lang w:val="es-CL"/>
        </w:rPr>
        <w:t>manejo de datos</w:t>
      </w:r>
      <w:r w:rsidRPr="00577F06">
        <w:rPr>
          <w:lang w:val="es-CL"/>
        </w:rPr>
        <w:t xml:space="preserve">, la </w:t>
      </w:r>
      <w:r w:rsidRPr="00577F06">
        <w:rPr>
          <w:b/>
          <w:bCs/>
          <w:lang w:val="es-CL"/>
        </w:rPr>
        <w:t>calidad de los datos</w:t>
      </w:r>
      <w:r w:rsidRPr="00577F06">
        <w:rPr>
          <w:lang w:val="es-CL"/>
        </w:rPr>
        <w:t xml:space="preserve"> y su </w:t>
      </w:r>
      <w:r w:rsidRPr="00577F06">
        <w:rPr>
          <w:b/>
          <w:bCs/>
          <w:lang w:val="es-CL"/>
        </w:rPr>
        <w:t>ciclo de vida</w:t>
      </w:r>
      <w:r w:rsidRPr="00577F06">
        <w:rPr>
          <w:lang w:val="es-CL"/>
        </w:rPr>
        <w:t xml:space="preserve">. La gobernanza asegura que los datos sean confiables y se usen de manera responsable. Es necesario establecer un </w:t>
      </w:r>
      <w:r w:rsidRPr="00577F06">
        <w:rPr>
          <w:b/>
          <w:bCs/>
          <w:lang w:val="es-CL"/>
        </w:rPr>
        <w:t>catálogo de datos</w:t>
      </w:r>
      <w:r w:rsidRPr="00577F06">
        <w:rPr>
          <w:lang w:val="es-CL"/>
        </w:rPr>
        <w:t xml:space="preserve"> para que los analistas sepan qué datos están disponibles y cómo acceder a ellos.</w:t>
      </w:r>
    </w:p>
    <w:p w14:paraId="49807755" w14:textId="01C8BD2E" w:rsidR="00577F06" w:rsidRPr="00577F06" w:rsidRDefault="00577F06" w:rsidP="00577F06">
      <w:pPr>
        <w:rPr>
          <w:lang w:val="es-CL"/>
        </w:rPr>
      </w:pPr>
      <w:r w:rsidRPr="00577F06">
        <w:rPr>
          <w:lang w:val="es-CL"/>
        </w:rPr>
        <w:t xml:space="preserve"> </w:t>
      </w:r>
      <w:r w:rsidRPr="00577F06">
        <w:rPr>
          <w:b/>
          <w:bCs/>
          <w:lang w:val="es-CL"/>
        </w:rPr>
        <w:t>Escalabilidad</w:t>
      </w:r>
      <w:r w:rsidRPr="00577F06">
        <w:rPr>
          <w:lang w:val="es-CL"/>
        </w:rPr>
        <w:t xml:space="preserve">: El diseño de la arquitectura debe ser </w:t>
      </w:r>
      <w:r w:rsidRPr="00577F06">
        <w:rPr>
          <w:b/>
          <w:bCs/>
          <w:lang w:val="es-CL"/>
        </w:rPr>
        <w:t>escalable horizontalmente</w:t>
      </w:r>
      <w:r w:rsidRPr="00577F06">
        <w:rPr>
          <w:lang w:val="es-CL"/>
        </w:rPr>
        <w:t>. Esto significa que se pueden agregar más servidores o recursos para manejar el aumento de usuarios y datos sin comprometer el rendimiento. Esto es particularmente importante en bases de datos y sistemas de procesamiento en tiempo real.</w:t>
      </w:r>
    </w:p>
    <w:p w14:paraId="24C31335" w14:textId="77777777" w:rsidR="00577F06" w:rsidRDefault="00577F06" w:rsidP="00577F06">
      <w:pPr>
        <w:pStyle w:val="Ttulo1"/>
        <w:rPr>
          <w:lang w:val="es-CL"/>
        </w:rPr>
      </w:pPr>
    </w:p>
    <w:p w14:paraId="146A517E" w14:textId="77777777" w:rsidR="00577F06" w:rsidRDefault="00577F06" w:rsidP="00577F06">
      <w:pPr>
        <w:pStyle w:val="Ttulo1"/>
        <w:rPr>
          <w:lang w:val="es-CL"/>
        </w:rPr>
      </w:pPr>
    </w:p>
    <w:p w14:paraId="027C28C4" w14:textId="77777777" w:rsidR="00577F06" w:rsidRDefault="00577F06" w:rsidP="00577F06">
      <w:pPr>
        <w:rPr>
          <w:lang w:val="es-CL"/>
        </w:rPr>
      </w:pPr>
    </w:p>
    <w:p w14:paraId="2B476C19" w14:textId="77777777" w:rsidR="00577F06" w:rsidRDefault="00577F06" w:rsidP="00577F06">
      <w:pPr>
        <w:rPr>
          <w:lang w:val="es-CL"/>
        </w:rPr>
      </w:pPr>
    </w:p>
    <w:p w14:paraId="2C0827EA" w14:textId="77777777" w:rsidR="00577F06" w:rsidRDefault="00577F06" w:rsidP="00577F06">
      <w:pPr>
        <w:rPr>
          <w:lang w:val="es-CL"/>
        </w:rPr>
      </w:pPr>
    </w:p>
    <w:p w14:paraId="463891E3" w14:textId="77777777" w:rsidR="00577F06" w:rsidRPr="00577F06" w:rsidRDefault="00577F06" w:rsidP="00577F06">
      <w:pPr>
        <w:rPr>
          <w:lang w:val="es-CL"/>
        </w:rPr>
      </w:pPr>
    </w:p>
    <w:p w14:paraId="14C0BFCA" w14:textId="77777777" w:rsidR="00577F06" w:rsidRDefault="00577F06" w:rsidP="00577F06">
      <w:pPr>
        <w:rPr>
          <w:lang w:val="es-CL"/>
        </w:rPr>
      </w:pPr>
    </w:p>
    <w:p w14:paraId="73D05A25" w14:textId="77777777" w:rsidR="00577F06" w:rsidRDefault="00577F06" w:rsidP="00577F06">
      <w:pPr>
        <w:rPr>
          <w:lang w:val="es-CL"/>
        </w:rPr>
      </w:pPr>
    </w:p>
    <w:p w14:paraId="1465248B" w14:textId="77777777" w:rsidR="00577F06" w:rsidRPr="00577F06" w:rsidRDefault="00577F06" w:rsidP="00577F06">
      <w:pPr>
        <w:rPr>
          <w:lang w:val="es-CL"/>
        </w:rPr>
      </w:pPr>
    </w:p>
    <w:p w14:paraId="00DD5AEF" w14:textId="0D7BF924" w:rsidR="00577F06" w:rsidRPr="00577F06" w:rsidRDefault="00577F06" w:rsidP="00577F06">
      <w:pPr>
        <w:pStyle w:val="Ttulo1"/>
        <w:rPr>
          <w:lang w:val="es-CL"/>
        </w:rPr>
      </w:pPr>
      <w:r>
        <w:rPr>
          <w:lang w:val="es-CL"/>
        </w:rPr>
        <w:t>7</w:t>
      </w:r>
      <w:r w:rsidRPr="00577F06">
        <w:rPr>
          <w:lang w:val="es-CL"/>
        </w:rPr>
        <w:t xml:space="preserve">. </w:t>
      </w:r>
      <w:r>
        <w:rPr>
          <w:lang w:val="es-CL"/>
        </w:rPr>
        <w:t>Diagrama</w:t>
      </w:r>
    </w:p>
    <w:p w14:paraId="3D5F14EE" w14:textId="46F63F37" w:rsidR="00866FC5" w:rsidRPr="00577F06" w:rsidRDefault="00866FC5">
      <w:pPr>
        <w:rPr>
          <w:lang w:val="es-CL"/>
        </w:rPr>
      </w:pPr>
    </w:p>
    <w:p w14:paraId="03B2BBB7" w14:textId="513AE21E" w:rsidR="00866FC5" w:rsidRDefault="00577F0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018CC6" wp14:editId="67DB2F4F">
                <wp:simplePos x="0" y="0"/>
                <wp:positionH relativeFrom="column">
                  <wp:posOffset>2205990</wp:posOffset>
                </wp:positionH>
                <wp:positionV relativeFrom="paragraph">
                  <wp:posOffset>3073400</wp:posOffset>
                </wp:positionV>
                <wp:extent cx="0" cy="262890"/>
                <wp:effectExtent l="95250" t="19050" r="57150" b="99060"/>
                <wp:wrapNone/>
                <wp:docPr id="146673463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18AF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73.7pt;margin-top:242pt;width:0;height:2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7E023" wp14:editId="16E45919">
                <wp:simplePos x="0" y="0"/>
                <wp:positionH relativeFrom="column">
                  <wp:posOffset>2186940</wp:posOffset>
                </wp:positionH>
                <wp:positionV relativeFrom="paragraph">
                  <wp:posOffset>2204720</wp:posOffset>
                </wp:positionV>
                <wp:extent cx="0" cy="262890"/>
                <wp:effectExtent l="95250" t="19050" r="57150" b="99060"/>
                <wp:wrapNone/>
                <wp:docPr id="50971164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B8888" id="Conector recto de flecha 2" o:spid="_x0000_s1026" type="#_x0000_t32" style="position:absolute;margin-left:172.2pt;margin-top:173.6pt;width:0;height:2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22817" wp14:editId="5C33591C">
                <wp:simplePos x="0" y="0"/>
                <wp:positionH relativeFrom="column">
                  <wp:posOffset>2148840</wp:posOffset>
                </wp:positionH>
                <wp:positionV relativeFrom="paragraph">
                  <wp:posOffset>1282700</wp:posOffset>
                </wp:positionV>
                <wp:extent cx="0" cy="262890"/>
                <wp:effectExtent l="95250" t="19050" r="57150" b="99060"/>
                <wp:wrapNone/>
                <wp:docPr id="64430721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15E40" id="Conector recto de flecha 2" o:spid="_x0000_s1026" type="#_x0000_t32" style="position:absolute;margin-left:169.2pt;margin-top:101pt;width:0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60C2" wp14:editId="323A09C6">
                <wp:simplePos x="0" y="0"/>
                <wp:positionH relativeFrom="column">
                  <wp:posOffset>2156460</wp:posOffset>
                </wp:positionH>
                <wp:positionV relativeFrom="paragraph">
                  <wp:posOffset>532130</wp:posOffset>
                </wp:positionV>
                <wp:extent cx="0" cy="262890"/>
                <wp:effectExtent l="95250" t="19050" r="57150" b="99060"/>
                <wp:wrapNone/>
                <wp:docPr id="28901644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1F66F" id="Conector recto de flecha 2" o:spid="_x0000_s1026" type="#_x0000_t32" style="position:absolute;margin-left:169.8pt;margin-top:41.9pt;width:0;height:2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0E8EE" wp14:editId="52E4138D">
                <wp:simplePos x="0" y="0"/>
                <wp:positionH relativeFrom="column">
                  <wp:posOffset>1428750</wp:posOffset>
                </wp:positionH>
                <wp:positionV relativeFrom="paragraph">
                  <wp:posOffset>3393440</wp:posOffset>
                </wp:positionV>
                <wp:extent cx="1706880" cy="430530"/>
                <wp:effectExtent l="57150" t="19050" r="83820" b="102870"/>
                <wp:wrapNone/>
                <wp:docPr id="42211613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305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29707" w14:textId="7DF4A5CE" w:rsidR="00577F06" w:rsidRPr="00577F06" w:rsidRDefault="00577F06" w:rsidP="00577F0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Seguridad y Gobernanza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0E8EE" id="Rectángulo: esquinas redondeadas 1" o:spid="_x0000_s1026" style="position:absolute;margin-left:112.5pt;margin-top:267.2pt;width:134.4pt;height:33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7229707" w14:textId="7DF4A5CE" w:rsidR="00577F06" w:rsidRPr="00577F06" w:rsidRDefault="00577F06" w:rsidP="00577F0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Seguridad y Gobernanza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4F9B07" wp14:editId="3CB159E4">
                <wp:simplePos x="0" y="0"/>
                <wp:positionH relativeFrom="column">
                  <wp:posOffset>1421130</wp:posOffset>
                </wp:positionH>
                <wp:positionV relativeFrom="paragraph">
                  <wp:posOffset>2540000</wp:posOffset>
                </wp:positionV>
                <wp:extent cx="1706880" cy="430530"/>
                <wp:effectExtent l="57150" t="19050" r="83820" b="102870"/>
                <wp:wrapNone/>
                <wp:docPr id="203152078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305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7616E" w14:textId="087F88CE" w:rsidR="00577F06" w:rsidRPr="00577F06" w:rsidRDefault="00577F06" w:rsidP="00577F0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Acceso y Visualización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F9B07" id="_x0000_s1027" style="position:absolute;margin-left:111.9pt;margin-top:200pt;width:134.4pt;height:33.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397616E" w14:textId="087F88CE" w:rsidR="00577F06" w:rsidRPr="00577F06" w:rsidRDefault="00577F06" w:rsidP="00577F0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Acceso y Visualización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DF2C49" wp14:editId="0664F855">
                <wp:simplePos x="0" y="0"/>
                <wp:positionH relativeFrom="column">
                  <wp:posOffset>1356360</wp:posOffset>
                </wp:positionH>
                <wp:positionV relativeFrom="paragraph">
                  <wp:posOffset>1626235</wp:posOffset>
                </wp:positionV>
                <wp:extent cx="1706880" cy="430530"/>
                <wp:effectExtent l="57150" t="19050" r="83820" b="102870"/>
                <wp:wrapNone/>
                <wp:docPr id="28567730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305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485B5" w14:textId="4E51A871" w:rsidR="00577F06" w:rsidRPr="00577F06" w:rsidRDefault="00577F06" w:rsidP="00577F0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Procesamiento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F2C49" id="_x0000_s1028" style="position:absolute;margin-left:106.8pt;margin-top:128.05pt;width:134.4pt;height:33.9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6485B5" w14:textId="4E51A871" w:rsidR="00577F06" w:rsidRPr="00577F06" w:rsidRDefault="00577F06" w:rsidP="00577F0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Procesamiento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6889B4" wp14:editId="617C73FF">
                <wp:simplePos x="0" y="0"/>
                <wp:positionH relativeFrom="column">
                  <wp:posOffset>1367790</wp:posOffset>
                </wp:positionH>
                <wp:positionV relativeFrom="paragraph">
                  <wp:posOffset>795020</wp:posOffset>
                </wp:positionV>
                <wp:extent cx="1706880" cy="430530"/>
                <wp:effectExtent l="57150" t="19050" r="83820" b="102870"/>
                <wp:wrapNone/>
                <wp:docPr id="136617849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305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4C802" w14:textId="20E0C134" w:rsidR="00577F06" w:rsidRPr="00577F06" w:rsidRDefault="00577F06" w:rsidP="00577F0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Almacenamiento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889B4" id="_x0000_s1029" style="position:absolute;margin-left:107.7pt;margin-top:62.6pt;width:134.4pt;height:33.9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DA4C802" w14:textId="20E0C134" w:rsidR="00577F06" w:rsidRPr="00577F06" w:rsidRDefault="00577F06" w:rsidP="00577F0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Almacenamiento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427CAF" wp14:editId="014D811F">
                <wp:simplePos x="0" y="0"/>
                <wp:positionH relativeFrom="column">
                  <wp:posOffset>1322070</wp:posOffset>
                </wp:positionH>
                <wp:positionV relativeFrom="paragraph">
                  <wp:posOffset>2540</wp:posOffset>
                </wp:positionV>
                <wp:extent cx="1706880" cy="430530"/>
                <wp:effectExtent l="57150" t="19050" r="83820" b="102870"/>
                <wp:wrapNone/>
                <wp:docPr id="164569559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305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2512F" w14:textId="41287E5A" w:rsidR="00577F06" w:rsidRPr="00577F06" w:rsidRDefault="00577F06" w:rsidP="00577F0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Fuentes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27CAF" id="_x0000_s1030" style="position:absolute;margin-left:104.1pt;margin-top:.2pt;width:134.4pt;height:33.9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162512F" w14:textId="41287E5A" w:rsidR="00577F06" w:rsidRPr="00577F06" w:rsidRDefault="00577F06" w:rsidP="00577F0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Fuentes de datos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66F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955676">
    <w:abstractNumId w:val="8"/>
  </w:num>
  <w:num w:numId="2" w16cid:durableId="1190333468">
    <w:abstractNumId w:val="6"/>
  </w:num>
  <w:num w:numId="3" w16cid:durableId="1708288796">
    <w:abstractNumId w:val="5"/>
  </w:num>
  <w:num w:numId="4" w16cid:durableId="540048314">
    <w:abstractNumId w:val="4"/>
  </w:num>
  <w:num w:numId="5" w16cid:durableId="1403141610">
    <w:abstractNumId w:val="7"/>
  </w:num>
  <w:num w:numId="6" w16cid:durableId="1669752612">
    <w:abstractNumId w:val="3"/>
  </w:num>
  <w:num w:numId="7" w16cid:durableId="1588268358">
    <w:abstractNumId w:val="2"/>
  </w:num>
  <w:num w:numId="8" w16cid:durableId="626475830">
    <w:abstractNumId w:val="1"/>
  </w:num>
  <w:num w:numId="9" w16cid:durableId="105102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7F06"/>
    <w:rsid w:val="00866FC5"/>
    <w:rsid w:val="009A07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B65E04"/>
  <w14:defaultImageDpi w14:val="300"/>
  <w15:docId w15:val="{61708AAB-7FAA-4E0A-B0DA-248E0A40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77F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Caifal, Juan</cp:lastModifiedBy>
  <cp:revision>2</cp:revision>
  <dcterms:created xsi:type="dcterms:W3CDTF">2025-08-02T00:06:00Z</dcterms:created>
  <dcterms:modified xsi:type="dcterms:W3CDTF">2025-08-02T00:06:00Z</dcterms:modified>
  <cp:category/>
</cp:coreProperties>
</file>