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709D" w14:textId="77777777" w:rsidR="000B2349" w:rsidRPr="00DB11E7" w:rsidRDefault="00000000">
      <w:pPr>
        <w:pStyle w:val="Ttulo1"/>
        <w:rPr>
          <w:lang w:val="es-CL"/>
        </w:rPr>
      </w:pPr>
      <w:r w:rsidRPr="00DB11E7">
        <w:rPr>
          <w:lang w:val="es-CL"/>
        </w:rPr>
        <w:t>1. Diagnóstico de la situación actual</w:t>
      </w:r>
    </w:p>
    <w:p w14:paraId="65533969" w14:textId="77777777" w:rsidR="000B2349" w:rsidRPr="00DB11E7" w:rsidRDefault="00000000">
      <w:pPr>
        <w:rPr>
          <w:lang w:val="es-CL"/>
        </w:rPr>
      </w:pPr>
      <w:r w:rsidRPr="00DB11E7">
        <w:rPr>
          <w:lang w:val="es-CL"/>
        </w:rPr>
        <w:br/>
        <w:t xml:space="preserve">Principales problemas identificados en </w:t>
      </w:r>
      <w:proofErr w:type="spellStart"/>
      <w:r w:rsidRPr="00DB11E7">
        <w:rPr>
          <w:lang w:val="es-CL"/>
        </w:rPr>
        <w:t>InfoHealth</w:t>
      </w:r>
      <w:proofErr w:type="spellEnd"/>
      <w:r w:rsidRPr="00DB11E7">
        <w:rPr>
          <w:lang w:val="es-CL"/>
        </w:rPr>
        <w:t>:</w:t>
      </w:r>
      <w:r w:rsidRPr="00DB11E7">
        <w:rPr>
          <w:lang w:val="es-CL"/>
        </w:rPr>
        <w:br/>
        <w:t>- Duplicación de datos en distintos sistemas.</w:t>
      </w:r>
      <w:r w:rsidRPr="00DB11E7">
        <w:rPr>
          <w:lang w:val="es-CL"/>
        </w:rPr>
        <w:br/>
        <w:t>- Falta de trazabilidad en el origen de la información.</w:t>
      </w:r>
      <w:r w:rsidRPr="00DB11E7">
        <w:rPr>
          <w:lang w:val="es-CL"/>
        </w:rPr>
        <w:br/>
        <w:t>- Riesgos de seguridad por uso de correos y hojas de cálculo.</w:t>
      </w:r>
      <w:r w:rsidRPr="00DB11E7">
        <w:rPr>
          <w:lang w:val="es-CL"/>
        </w:rPr>
        <w:br/>
        <w:t>- Escasa integración entre plataformas clínicas y administrativas.</w:t>
      </w:r>
      <w:r w:rsidRPr="00DB11E7">
        <w:rPr>
          <w:lang w:val="es-CL"/>
        </w:rPr>
        <w:br/>
        <w:t>- Baja calidad de los datos disponibles.</w:t>
      </w:r>
      <w:r w:rsidRPr="00DB11E7">
        <w:rPr>
          <w:lang w:val="es-CL"/>
        </w:rPr>
        <w:br/>
        <w:t>- Pérdida de tiempo en limpieza manual de información.</w:t>
      </w:r>
      <w:r w:rsidRPr="00DB11E7">
        <w:rPr>
          <w:lang w:val="es-CL"/>
        </w:rPr>
        <w:br/>
        <w:t>- Desconfianza en los reportes generados.</w:t>
      </w:r>
      <w:r w:rsidRPr="00DB11E7">
        <w:rPr>
          <w:lang w:val="es-CL"/>
        </w:rPr>
        <w:br/>
        <w:t>- Dificultades para acceder a información crítica en tiempo real.</w:t>
      </w:r>
      <w:r w:rsidRPr="00DB11E7">
        <w:rPr>
          <w:lang w:val="es-CL"/>
        </w:rPr>
        <w:br/>
      </w:r>
    </w:p>
    <w:p w14:paraId="44CE4D15" w14:textId="77777777" w:rsidR="000B2349" w:rsidRPr="00DB11E7" w:rsidRDefault="00000000">
      <w:pPr>
        <w:pStyle w:val="Ttulo1"/>
        <w:rPr>
          <w:lang w:val="es-CL"/>
        </w:rPr>
      </w:pPr>
      <w:r w:rsidRPr="00DB11E7">
        <w:rPr>
          <w:lang w:val="es-CL"/>
        </w:rPr>
        <w:t>2. Propuesta de arquitectura de datos</w:t>
      </w:r>
    </w:p>
    <w:p w14:paraId="396FF399" w14:textId="77777777" w:rsidR="000B2349" w:rsidRPr="00DB11E7" w:rsidRDefault="00000000">
      <w:pPr>
        <w:rPr>
          <w:lang w:val="es-CL"/>
        </w:rPr>
      </w:pPr>
      <w:r w:rsidRPr="00DB11E7">
        <w:rPr>
          <w:lang w:val="es-CL"/>
        </w:rPr>
        <w:t>La arquitectura se estructura en cinco capas fundamentales:</w:t>
      </w:r>
    </w:p>
    <w:p w14:paraId="3BB9593A" w14:textId="77777777" w:rsidR="00DB11E7" w:rsidRPr="00DB11E7" w:rsidRDefault="00DB11E7">
      <w:pPr>
        <w:rPr>
          <w:lang w:val="es-CL"/>
        </w:rPr>
      </w:pPr>
    </w:p>
    <w:p w14:paraId="470B3BB2" w14:textId="03D674C0" w:rsidR="00DB11E7" w:rsidRPr="00DB11E7" w:rsidRDefault="00DB11E7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849286C" wp14:editId="5D987629">
                <wp:simplePos x="0" y="0"/>
                <wp:positionH relativeFrom="column">
                  <wp:posOffset>1504950</wp:posOffset>
                </wp:positionH>
                <wp:positionV relativeFrom="paragraph">
                  <wp:posOffset>27305</wp:posOffset>
                </wp:positionV>
                <wp:extent cx="1314450" cy="723900"/>
                <wp:effectExtent l="57150" t="19050" r="76200" b="95250"/>
                <wp:wrapNone/>
                <wp:docPr id="19291365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66B7" w14:textId="58ACB56F" w:rsidR="00DB11E7" w:rsidRPr="00DB11E7" w:rsidRDefault="00DB11E7" w:rsidP="00DB11E7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Fuentes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9286C" id="Elipse 1" o:spid="_x0000_s1026" style="position:absolute;margin-left:118.5pt;margin-top:2.15pt;width:103.5pt;height:5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E666B7" w14:textId="58ACB56F" w:rsidR="00DB11E7" w:rsidRPr="00DB11E7" w:rsidRDefault="00DB11E7" w:rsidP="00DB11E7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Fuentes de datos</w:t>
                      </w:r>
                    </w:p>
                  </w:txbxContent>
                </v:textbox>
              </v:oval>
            </w:pict>
          </mc:Fallback>
        </mc:AlternateContent>
      </w:r>
    </w:p>
    <w:p w14:paraId="6DA368D3" w14:textId="77777777" w:rsidR="00DB11E7" w:rsidRDefault="00DB11E7">
      <w:pPr>
        <w:rPr>
          <w:lang w:val="es-CL"/>
        </w:rPr>
      </w:pPr>
    </w:p>
    <w:p w14:paraId="6B47AD2A" w14:textId="4184A9F1" w:rsidR="00DB11E7" w:rsidRDefault="00DB11E7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8477D" wp14:editId="0781D8D0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196850</wp:posOffset>
                </wp:positionV>
                <wp:extent cx="9525" cy="180975"/>
                <wp:effectExtent l="76200" t="19050" r="85725" b="85725"/>
                <wp:wrapNone/>
                <wp:docPr id="147294676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85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1pt;margin-top:15.5pt;width: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5B8C669" w14:textId="7AFD6111" w:rsidR="00DB11E7" w:rsidRDefault="00DB11E7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69DC24" wp14:editId="0B887172">
                <wp:simplePos x="0" y="0"/>
                <wp:positionH relativeFrom="column">
                  <wp:posOffset>1352550</wp:posOffset>
                </wp:positionH>
                <wp:positionV relativeFrom="paragraph">
                  <wp:posOffset>62230</wp:posOffset>
                </wp:positionV>
                <wp:extent cx="1752600" cy="723900"/>
                <wp:effectExtent l="57150" t="19050" r="76200" b="95250"/>
                <wp:wrapNone/>
                <wp:docPr id="13137267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FBAF3" w14:textId="6228422E" w:rsidR="00DB11E7" w:rsidRPr="00DB11E7" w:rsidRDefault="00DB11E7" w:rsidP="00DB11E7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69DC24" id="_x0000_s1027" style="position:absolute;margin-left:106.5pt;margin-top:4.9pt;width:138pt;height:57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EFBAF3" w14:textId="6228422E" w:rsidR="00DB11E7" w:rsidRPr="00DB11E7" w:rsidRDefault="00DB11E7" w:rsidP="00DB11E7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Almacenamiento</w:t>
                      </w:r>
                    </w:p>
                  </w:txbxContent>
                </v:textbox>
              </v:oval>
            </w:pict>
          </mc:Fallback>
        </mc:AlternateContent>
      </w:r>
    </w:p>
    <w:p w14:paraId="4F9909E8" w14:textId="44E15733" w:rsidR="00DB11E7" w:rsidRPr="00DB11E7" w:rsidRDefault="00DB11E7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B1F70" wp14:editId="2A12A474">
                <wp:simplePos x="0" y="0"/>
                <wp:positionH relativeFrom="column">
                  <wp:posOffset>2257425</wp:posOffset>
                </wp:positionH>
                <wp:positionV relativeFrom="paragraph">
                  <wp:posOffset>2680970</wp:posOffset>
                </wp:positionV>
                <wp:extent cx="9525" cy="266700"/>
                <wp:effectExtent l="76200" t="19050" r="66675" b="95250"/>
                <wp:wrapNone/>
                <wp:docPr id="152479087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BFE6" id="Conector recto de flecha 5" o:spid="_x0000_s1026" type="#_x0000_t32" style="position:absolute;margin-left:177.75pt;margin-top:211.1pt;width: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81AD4" wp14:editId="54C48E3A">
                <wp:simplePos x="0" y="0"/>
                <wp:positionH relativeFrom="column">
                  <wp:posOffset>2209800</wp:posOffset>
                </wp:positionH>
                <wp:positionV relativeFrom="paragraph">
                  <wp:posOffset>1566545</wp:posOffset>
                </wp:positionV>
                <wp:extent cx="19050" cy="295275"/>
                <wp:effectExtent l="76200" t="19050" r="95250" b="85725"/>
                <wp:wrapNone/>
                <wp:docPr id="122255835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B3CC" id="Conector recto de flecha 4" o:spid="_x0000_s1026" type="#_x0000_t32" style="position:absolute;margin-left:174pt;margin-top:123.35pt;width:1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D280F" wp14:editId="7892CB7F">
                <wp:simplePos x="0" y="0"/>
                <wp:positionH relativeFrom="column">
                  <wp:posOffset>2190750</wp:posOffset>
                </wp:positionH>
                <wp:positionV relativeFrom="paragraph">
                  <wp:posOffset>537845</wp:posOffset>
                </wp:positionV>
                <wp:extent cx="9525" cy="247650"/>
                <wp:effectExtent l="76200" t="19050" r="66675" b="95250"/>
                <wp:wrapNone/>
                <wp:docPr id="97559521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74854" id="Conector recto de flecha 3" o:spid="_x0000_s1026" type="#_x0000_t32" style="position:absolute;margin-left:172.5pt;margin-top:42.35pt;width:.7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7A95FB" wp14:editId="6107A0DF">
                <wp:simplePos x="0" y="0"/>
                <wp:positionH relativeFrom="column">
                  <wp:posOffset>1695450</wp:posOffset>
                </wp:positionH>
                <wp:positionV relativeFrom="paragraph">
                  <wp:posOffset>2933700</wp:posOffset>
                </wp:positionV>
                <wp:extent cx="1314450" cy="723900"/>
                <wp:effectExtent l="57150" t="19050" r="76200" b="95250"/>
                <wp:wrapNone/>
                <wp:docPr id="1893162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D8548" w14:textId="79B97F0A" w:rsidR="00DB11E7" w:rsidRPr="00DB11E7" w:rsidRDefault="00DB11E7" w:rsidP="00DB11E7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Gobierno</w:t>
                            </w:r>
                            <w:r>
                              <w:rPr>
                                <w:lang w:val="es-CL"/>
                              </w:rPr>
                              <w:t xml:space="preserve">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A95FB" id="_x0000_s1028" style="position:absolute;margin-left:133.5pt;margin-top:231pt;width:103.5pt;height:57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1D8548" w14:textId="79B97F0A" w:rsidR="00DB11E7" w:rsidRPr="00DB11E7" w:rsidRDefault="00DB11E7" w:rsidP="00DB11E7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Gobierno</w:t>
                      </w:r>
                      <w:r>
                        <w:rPr>
                          <w:lang w:val="es-CL"/>
                        </w:rPr>
                        <w:t xml:space="preserve"> de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B7730FC" wp14:editId="36E7DB82">
                <wp:simplePos x="0" y="0"/>
                <wp:positionH relativeFrom="column">
                  <wp:posOffset>1542415</wp:posOffset>
                </wp:positionH>
                <wp:positionV relativeFrom="paragraph">
                  <wp:posOffset>1899920</wp:posOffset>
                </wp:positionV>
                <wp:extent cx="1476375" cy="723900"/>
                <wp:effectExtent l="57150" t="19050" r="85725" b="95250"/>
                <wp:wrapNone/>
                <wp:docPr id="20746824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67589" w14:textId="5447197B" w:rsidR="00DB11E7" w:rsidRPr="00DB11E7" w:rsidRDefault="00DB11E7" w:rsidP="00DB11E7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Acceso y Visualización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7730FC" id="_x0000_s1029" style="position:absolute;margin-left:121.45pt;margin-top:149.6pt;width:116.25pt;height:57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B67589" w14:textId="5447197B" w:rsidR="00DB11E7" w:rsidRPr="00DB11E7" w:rsidRDefault="00DB11E7" w:rsidP="00DB11E7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Acceso y Visualización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AA19E9" wp14:editId="3176BEE4">
                <wp:simplePos x="0" y="0"/>
                <wp:positionH relativeFrom="column">
                  <wp:posOffset>1419225</wp:posOffset>
                </wp:positionH>
                <wp:positionV relativeFrom="paragraph">
                  <wp:posOffset>804545</wp:posOffset>
                </wp:positionV>
                <wp:extent cx="1581150" cy="723900"/>
                <wp:effectExtent l="57150" t="19050" r="76200" b="95250"/>
                <wp:wrapNone/>
                <wp:docPr id="1230422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FD37" w14:textId="2FED7E0E" w:rsidR="00DB11E7" w:rsidRPr="00DB11E7" w:rsidRDefault="00DB11E7" w:rsidP="00DB11E7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Procesamiento y 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AA19E9" id="_x0000_s1030" style="position:absolute;margin-left:111.75pt;margin-top:63.35pt;width:124.5pt;height:57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35FD37" w14:textId="2FED7E0E" w:rsidR="00DB11E7" w:rsidRPr="00DB11E7" w:rsidRDefault="00DB11E7" w:rsidP="00DB11E7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Procesamiento y Limpieza</w:t>
                      </w:r>
                    </w:p>
                  </w:txbxContent>
                </v:textbox>
              </v:oval>
            </w:pict>
          </mc:Fallback>
        </mc:AlternateContent>
      </w:r>
    </w:p>
    <w:p w14:paraId="16E10DAD" w14:textId="283BAEF0" w:rsidR="000B2349" w:rsidRDefault="000B2349">
      <w:pPr>
        <w:jc w:val="center"/>
      </w:pPr>
    </w:p>
    <w:p w14:paraId="314FBE2B" w14:textId="77777777" w:rsidR="00DB11E7" w:rsidRDefault="00DB11E7">
      <w:pPr>
        <w:jc w:val="center"/>
      </w:pPr>
    </w:p>
    <w:p w14:paraId="04F6325E" w14:textId="77777777" w:rsidR="00DB11E7" w:rsidRDefault="00DB11E7">
      <w:pPr>
        <w:jc w:val="center"/>
      </w:pPr>
    </w:p>
    <w:p w14:paraId="65F83B42" w14:textId="77777777" w:rsidR="00DB11E7" w:rsidRDefault="00DB11E7">
      <w:pPr>
        <w:jc w:val="center"/>
      </w:pPr>
    </w:p>
    <w:p w14:paraId="2D7602A1" w14:textId="77777777" w:rsidR="00DB11E7" w:rsidRDefault="00DB11E7">
      <w:pPr>
        <w:jc w:val="center"/>
      </w:pPr>
    </w:p>
    <w:p w14:paraId="435E50D8" w14:textId="77777777" w:rsidR="00DB11E7" w:rsidRDefault="00DB11E7">
      <w:pPr>
        <w:jc w:val="center"/>
      </w:pPr>
    </w:p>
    <w:p w14:paraId="661E19F0" w14:textId="77777777" w:rsidR="00DB11E7" w:rsidRDefault="00DB11E7">
      <w:pPr>
        <w:jc w:val="center"/>
      </w:pPr>
    </w:p>
    <w:p w14:paraId="4D4A2E23" w14:textId="77777777" w:rsidR="00DB11E7" w:rsidRDefault="00DB11E7">
      <w:pPr>
        <w:jc w:val="center"/>
      </w:pPr>
    </w:p>
    <w:p w14:paraId="52D65833" w14:textId="77777777" w:rsidR="000B2349" w:rsidRPr="00DB11E7" w:rsidRDefault="00000000">
      <w:pPr>
        <w:pStyle w:val="Ttulo1"/>
        <w:rPr>
          <w:lang w:val="es-CL"/>
        </w:rPr>
      </w:pPr>
      <w:r w:rsidRPr="00DB11E7">
        <w:rPr>
          <w:lang w:val="es-CL"/>
        </w:rPr>
        <w:lastRenderedPageBreak/>
        <w:t>3. Herramientas por capa</w:t>
      </w:r>
    </w:p>
    <w:p w14:paraId="040278C5" w14:textId="51F85057" w:rsidR="000B2349" w:rsidRPr="00DB11E7" w:rsidRDefault="00000000">
      <w:pPr>
        <w:rPr>
          <w:lang w:val="es-CL"/>
        </w:rPr>
      </w:pPr>
      <w:r w:rsidRPr="00DB11E7">
        <w:rPr>
          <w:lang w:val="es-CL"/>
        </w:rPr>
        <w:br/>
        <w:t>- Fuentes de datos</w:t>
      </w:r>
      <w:r w:rsidR="00DB11E7">
        <w:rPr>
          <w:lang w:val="es-CL"/>
        </w:rPr>
        <w:t xml:space="preserve">: Fichas </w:t>
      </w:r>
      <w:proofErr w:type="spellStart"/>
      <w:r w:rsidR="00DB11E7">
        <w:rPr>
          <w:lang w:val="es-CL"/>
        </w:rPr>
        <w:t>Clinicas</w:t>
      </w:r>
      <w:proofErr w:type="spellEnd"/>
      <w:r w:rsidR="00DB11E7">
        <w:rPr>
          <w:lang w:val="es-CL"/>
        </w:rPr>
        <w:t>, Excel, Otros</w:t>
      </w:r>
      <w:r w:rsidRPr="00DB11E7">
        <w:rPr>
          <w:lang w:val="es-CL"/>
        </w:rPr>
        <w:t>.</w:t>
      </w:r>
      <w:r w:rsidRPr="00DB11E7">
        <w:rPr>
          <w:lang w:val="es-CL"/>
        </w:rPr>
        <w:br/>
        <w:t>- Almacenamiento: Azure Data Lake.</w:t>
      </w:r>
      <w:r w:rsidRPr="00DB11E7">
        <w:rPr>
          <w:lang w:val="es-CL"/>
        </w:rPr>
        <w:br/>
        <w:t xml:space="preserve">- Procesamiento: Apache </w:t>
      </w:r>
      <w:proofErr w:type="spellStart"/>
      <w:r w:rsidRPr="00DB11E7">
        <w:rPr>
          <w:lang w:val="es-CL"/>
        </w:rPr>
        <w:t>NiFi</w:t>
      </w:r>
      <w:proofErr w:type="spellEnd"/>
      <w:r w:rsidRPr="00DB11E7">
        <w:rPr>
          <w:lang w:val="es-CL"/>
        </w:rPr>
        <w:t xml:space="preserve">, </w:t>
      </w:r>
      <w:proofErr w:type="spellStart"/>
      <w:r w:rsidRPr="00DB11E7">
        <w:rPr>
          <w:lang w:val="es-CL"/>
        </w:rPr>
        <w:t>Databricks</w:t>
      </w:r>
      <w:proofErr w:type="spellEnd"/>
      <w:r w:rsidRPr="00DB11E7">
        <w:rPr>
          <w:lang w:val="es-CL"/>
        </w:rPr>
        <w:t>.</w:t>
      </w:r>
      <w:r w:rsidRPr="00DB11E7">
        <w:rPr>
          <w:lang w:val="es-CL"/>
        </w:rPr>
        <w:br/>
        <w:t xml:space="preserve">- Acceso y visualización: </w:t>
      </w:r>
      <w:proofErr w:type="spellStart"/>
      <w:r w:rsidRPr="00DB11E7">
        <w:rPr>
          <w:lang w:val="es-CL"/>
        </w:rPr>
        <w:t>Power</w:t>
      </w:r>
      <w:proofErr w:type="spellEnd"/>
      <w:r w:rsidRPr="00DB11E7">
        <w:rPr>
          <w:lang w:val="es-CL"/>
        </w:rPr>
        <w:t xml:space="preserve"> BI.</w:t>
      </w:r>
      <w:r w:rsidRPr="00DB11E7">
        <w:rPr>
          <w:lang w:val="es-CL"/>
        </w:rPr>
        <w:br/>
        <w:t xml:space="preserve">- Gobierno y seguridad: Azure </w:t>
      </w:r>
      <w:proofErr w:type="spellStart"/>
      <w:r w:rsidRPr="00DB11E7">
        <w:rPr>
          <w:lang w:val="es-CL"/>
        </w:rPr>
        <w:t>Purview</w:t>
      </w:r>
      <w:proofErr w:type="spellEnd"/>
      <w:r w:rsidRPr="00DB11E7">
        <w:rPr>
          <w:lang w:val="es-CL"/>
        </w:rPr>
        <w:t>.</w:t>
      </w:r>
      <w:r w:rsidRPr="00DB11E7">
        <w:rPr>
          <w:lang w:val="es-CL"/>
        </w:rPr>
        <w:br/>
      </w:r>
    </w:p>
    <w:p w14:paraId="6DDFC1AE" w14:textId="77777777" w:rsidR="000B2349" w:rsidRPr="00DB11E7" w:rsidRDefault="00000000">
      <w:pPr>
        <w:pStyle w:val="Ttulo1"/>
        <w:rPr>
          <w:lang w:val="es-CL"/>
        </w:rPr>
      </w:pPr>
      <w:r w:rsidRPr="00DB11E7">
        <w:rPr>
          <w:lang w:val="es-CL"/>
        </w:rPr>
        <w:t>4. Principios clave (DAMA-DMBOK)</w:t>
      </w:r>
    </w:p>
    <w:p w14:paraId="11DFD9D3" w14:textId="77777777" w:rsidR="00DB11E7" w:rsidRPr="00DB11E7" w:rsidRDefault="00000000" w:rsidP="00DB11E7">
      <w:pPr>
        <w:rPr>
          <w:lang w:val="es-CL"/>
        </w:rPr>
      </w:pPr>
      <w:r w:rsidRPr="00DB11E7">
        <w:rPr>
          <w:lang w:val="es-CL"/>
        </w:rPr>
        <w:br/>
      </w:r>
      <w:r w:rsidR="00DB11E7" w:rsidRPr="00DB11E7">
        <w:rPr>
          <w:lang w:val="es-CL"/>
        </w:rPr>
        <w:t>1. Integridad de Datos: Asegurar que los datos sean precisos, completos y confiables.</w:t>
      </w:r>
      <w:r w:rsidR="00DB11E7" w:rsidRPr="00DB11E7">
        <w:rPr>
          <w:lang w:val="es-CL"/>
        </w:rPr>
        <w:br/>
        <w:t>2. Disponibilidad: Garantizar que los datos estén accesibles para quienes los necesiten.</w:t>
      </w:r>
      <w:r w:rsidR="00DB11E7" w:rsidRPr="00DB11E7">
        <w:rPr>
          <w:lang w:val="es-CL"/>
        </w:rPr>
        <w:br/>
        <w:t>3. Seguridad: Proteger los datos contra accesos no autorizados y pérdidas.</w:t>
      </w:r>
    </w:p>
    <w:p w14:paraId="3C161F2E" w14:textId="53B43A89" w:rsidR="000B2349" w:rsidRPr="00DB11E7" w:rsidRDefault="00000000">
      <w:pPr>
        <w:rPr>
          <w:lang w:val="es-CL"/>
        </w:rPr>
      </w:pPr>
      <w:r w:rsidRPr="00DB11E7">
        <w:rPr>
          <w:lang w:val="es-CL"/>
        </w:rPr>
        <w:br/>
      </w:r>
    </w:p>
    <w:p w14:paraId="37B70200" w14:textId="77777777" w:rsidR="000B2349" w:rsidRPr="00DB11E7" w:rsidRDefault="00000000">
      <w:pPr>
        <w:pStyle w:val="Ttulo1"/>
        <w:rPr>
          <w:lang w:val="es-CL"/>
        </w:rPr>
      </w:pPr>
      <w:r w:rsidRPr="00DB11E7">
        <w:rPr>
          <w:lang w:val="es-CL"/>
        </w:rPr>
        <w:t>5. Justificación de la arquitectura</w:t>
      </w:r>
    </w:p>
    <w:p w14:paraId="02D48F1F" w14:textId="77777777" w:rsidR="000B2349" w:rsidRPr="00DB11E7" w:rsidRDefault="00000000">
      <w:pPr>
        <w:rPr>
          <w:lang w:val="es-CL"/>
        </w:rPr>
      </w:pPr>
      <w:r w:rsidRPr="00DB11E7">
        <w:rPr>
          <w:lang w:val="es-CL"/>
        </w:rPr>
        <w:br/>
        <w:t xml:space="preserve">La arquitectura propuesta es escalable al estar basada en servicios </w:t>
      </w:r>
      <w:proofErr w:type="spellStart"/>
      <w:r w:rsidRPr="00DB11E7">
        <w:rPr>
          <w:lang w:val="es-CL"/>
        </w:rPr>
        <w:t>cloud</w:t>
      </w:r>
      <w:proofErr w:type="spellEnd"/>
      <w:r w:rsidRPr="00DB11E7">
        <w:rPr>
          <w:lang w:val="es-CL"/>
        </w:rPr>
        <w:t xml:space="preserve">; integra distintos orígenes de datos mediante </w:t>
      </w:r>
      <w:proofErr w:type="spellStart"/>
      <w:r w:rsidRPr="00DB11E7">
        <w:rPr>
          <w:lang w:val="es-CL"/>
        </w:rPr>
        <w:t>APIs</w:t>
      </w:r>
      <w:proofErr w:type="spellEnd"/>
      <w:r w:rsidRPr="00DB11E7">
        <w:rPr>
          <w:lang w:val="es-CL"/>
        </w:rPr>
        <w:t xml:space="preserve"> y estándares abiertos; garantiza la protección de información sensible; y permite una consulta clínica eficiente para apoyar la toma de decisiones.</w:t>
      </w:r>
      <w:r w:rsidRPr="00DB11E7">
        <w:rPr>
          <w:lang w:val="es-CL"/>
        </w:rPr>
        <w:br/>
      </w:r>
    </w:p>
    <w:p w14:paraId="2F8358ED" w14:textId="77777777" w:rsidR="000B2349" w:rsidRPr="00DB11E7" w:rsidRDefault="00000000">
      <w:pPr>
        <w:pStyle w:val="Ttulo1"/>
        <w:rPr>
          <w:lang w:val="es-CL"/>
        </w:rPr>
      </w:pPr>
      <w:r w:rsidRPr="00DB11E7">
        <w:rPr>
          <w:lang w:val="es-CL"/>
        </w:rPr>
        <w:t>6. Conclusiones</w:t>
      </w:r>
    </w:p>
    <w:p w14:paraId="47DEEEFF" w14:textId="77777777" w:rsidR="00DB11E7" w:rsidRDefault="00000000">
      <w:pPr>
        <w:rPr>
          <w:lang w:val="es-CL"/>
        </w:rPr>
      </w:pPr>
      <w:r w:rsidRPr="00DB11E7">
        <w:rPr>
          <w:lang w:val="es-CL"/>
        </w:rPr>
        <w:br/>
      </w:r>
      <w:proofErr w:type="spellStart"/>
      <w:r w:rsidRPr="00DB11E7">
        <w:rPr>
          <w:lang w:val="es-CL"/>
        </w:rPr>
        <w:t>InfoHealth</w:t>
      </w:r>
      <w:proofErr w:type="spellEnd"/>
      <w:r w:rsidRPr="00DB11E7">
        <w:rPr>
          <w:lang w:val="es-CL"/>
        </w:rPr>
        <w:t xml:space="preserve"> debe evolucionar hacia una arquitectura de datos robusta, segura y ágil. La propuesta presentada ofrece un diseño moderno que responde a los desafíos del sector salud, con énfasis en calidad, interoperabilidad y cumplimiento normativo.</w:t>
      </w:r>
    </w:p>
    <w:p w14:paraId="4E8374B8" w14:textId="77777777" w:rsidR="00DB11E7" w:rsidRPr="00DB11E7" w:rsidRDefault="00DB11E7" w:rsidP="00DB11E7">
      <w:pPr>
        <w:rPr>
          <w:lang w:val="es-CL"/>
        </w:rPr>
      </w:pPr>
      <w:r w:rsidRPr="00DB11E7">
        <w:rPr>
          <w:lang w:val="es-CL"/>
        </w:rPr>
        <w:t xml:space="preserve">La implementación de una arquitectura de datos robusta permitirá a </w:t>
      </w:r>
      <w:proofErr w:type="spellStart"/>
      <w:r w:rsidRPr="00DB11E7">
        <w:rPr>
          <w:lang w:val="es-CL"/>
        </w:rPr>
        <w:t>InfoHealth</w:t>
      </w:r>
      <w:proofErr w:type="spellEnd"/>
      <w:r w:rsidRPr="00DB11E7">
        <w:rPr>
          <w:lang w:val="es-CL"/>
        </w:rPr>
        <w:t xml:space="preserve"> mejorar la calidad de sus datos, optimizar procesos clínicos y administrativos, y garantizar la seguridad y escalabilidad necesarias para su crecimiento futuro.</w:t>
      </w:r>
    </w:p>
    <w:p w14:paraId="5CF74C92" w14:textId="3C814FCB" w:rsidR="000B2349" w:rsidRPr="00DB11E7" w:rsidRDefault="00000000">
      <w:pPr>
        <w:rPr>
          <w:lang w:val="es-CL"/>
        </w:rPr>
      </w:pPr>
      <w:r w:rsidRPr="00DB11E7">
        <w:rPr>
          <w:lang w:val="es-CL"/>
        </w:rPr>
        <w:br/>
      </w:r>
    </w:p>
    <w:sectPr w:rsidR="000B2349" w:rsidRPr="00DB1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450797">
    <w:abstractNumId w:val="8"/>
  </w:num>
  <w:num w:numId="2" w16cid:durableId="2083525389">
    <w:abstractNumId w:val="6"/>
  </w:num>
  <w:num w:numId="3" w16cid:durableId="2095972486">
    <w:abstractNumId w:val="5"/>
  </w:num>
  <w:num w:numId="4" w16cid:durableId="858390668">
    <w:abstractNumId w:val="4"/>
  </w:num>
  <w:num w:numId="5" w16cid:durableId="1692149247">
    <w:abstractNumId w:val="7"/>
  </w:num>
  <w:num w:numId="6" w16cid:durableId="211818980">
    <w:abstractNumId w:val="3"/>
  </w:num>
  <w:num w:numId="7" w16cid:durableId="603075501">
    <w:abstractNumId w:val="2"/>
  </w:num>
  <w:num w:numId="8" w16cid:durableId="1225725665">
    <w:abstractNumId w:val="1"/>
  </w:num>
  <w:num w:numId="9" w16cid:durableId="90433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349"/>
    <w:rsid w:val="0015074B"/>
    <w:rsid w:val="0029639D"/>
    <w:rsid w:val="00326F90"/>
    <w:rsid w:val="009A07ED"/>
    <w:rsid w:val="00AA1D8D"/>
    <w:rsid w:val="00B47730"/>
    <w:rsid w:val="00CB0664"/>
    <w:rsid w:val="00DB11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DD5A7"/>
  <w14:defaultImageDpi w14:val="300"/>
  <w15:docId w15:val="{61708AAB-7FAA-4E0A-B0DA-248E0A4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Caifal, Juan</cp:lastModifiedBy>
  <cp:revision>2</cp:revision>
  <dcterms:created xsi:type="dcterms:W3CDTF">2025-08-01T23:34:00Z</dcterms:created>
  <dcterms:modified xsi:type="dcterms:W3CDTF">2025-08-01T23:34:00Z</dcterms:modified>
  <cp:category/>
</cp:coreProperties>
</file>